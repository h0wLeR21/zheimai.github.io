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Memory Assessment Report</w:t>
      </w:r>
    </w:p>
    <w:p>
      <w:r>
        <w:t>Patient Name: Shone</w:t>
      </w:r>
    </w:p>
    <w:p>
      <w:r>
        <w:t>Assessment Date: February 21, 2025</w:t>
      </w:r>
    </w:p>
    <w:p>
      <w:r>
        <w:t>Assessment Time: 09:29 AM</w:t>
      </w:r>
    </w:p>
    <w:p>
      <w:r>
        <w:t>Assessment Number: 1</w:t>
      </w:r>
    </w:p>
    <w:p>
      <w:pPr>
        <w:pStyle w:val="Heading1"/>
      </w:pPr>
      <w:r>
        <w:t>Assessment Details</w:t>
      </w:r>
    </w:p>
    <w:p>
      <w:r>
        <w:rPr>
          <w:b/>
        </w:rPr>
        <w:t xml:space="preserve">Question: </w:t>
      </w:r>
      <w:r>
        <w:t>Can you arrange these words into a sentence: "blue sky the is"?</w:t>
      </w:r>
      <w:r>
        <w:rPr>
          <w:b/>
        </w:rPr>
        <w:br/>
        <w:t xml:space="preserve">Answer: </w:t>
      </w:r>
      <w:r>
        <w:t>the sky is blue</w:t>
      </w:r>
    </w:p>
    <w:p/>
    <w:p>
      <w:r>
        <w:rPr>
          <w:b/>
        </w:rPr>
        <w:t xml:space="preserve">Question: </w:t>
      </w:r>
      <w:r>
        <w:t>Can you count backward from 15 to 1?</w:t>
      </w:r>
      <w:r>
        <w:rPr>
          <w:b/>
        </w:rPr>
        <w:br/>
        <w:t xml:space="preserve">Answer: </w:t>
      </w:r>
      <w:r>
        <w:t>15 14 13 12 11 10 9 8 7 6 5 4 3 2 1</w:t>
      </w:r>
    </w:p>
    <w:p/>
    <w:p>
      <w:r>
        <w:rPr>
          <w:b/>
        </w:rPr>
        <w:t xml:space="preserve">Question: </w:t>
      </w:r>
      <w:r>
        <w:t>If you have 8 oranges and give away 3, how many do you have left?</w:t>
      </w:r>
      <w:r>
        <w:rPr>
          <w:b/>
        </w:rPr>
        <w:br/>
        <w:t xml:space="preserve">Answer: </w:t>
      </w:r>
      <w:r>
        <w:t>5</w:t>
      </w:r>
    </w:p>
    <w:p/>
    <w:p>
      <w:r>
        <w:rPr>
          <w:b/>
        </w:rPr>
        <w:t xml:space="preserve">Question: </w:t>
      </w:r>
      <w:r>
        <w:t>If you buy something for $10 and pay with a $20 bill, how much change do you get?</w:t>
      </w:r>
      <w:r>
        <w:rPr>
          <w:b/>
        </w:rPr>
        <w:br/>
        <w:t xml:space="preserve">Answer: </w:t>
      </w:r>
      <w:r>
        <w:t>10</w:t>
      </w:r>
    </w:p>
    <w:p/>
    <w:p>
      <w:r>
        <w:rPr>
          <w:b/>
        </w:rPr>
        <w:t xml:space="preserve">Question: </w:t>
      </w:r>
      <w:r>
        <w:t>If you have a triangle, how many sides does it have?</w:t>
      </w:r>
      <w:r>
        <w:rPr>
          <w:b/>
        </w:rPr>
        <w:br/>
        <w:t xml:space="preserve">Answer: </w:t>
      </w:r>
      <w:r>
        <w:t>3</w:t>
      </w:r>
    </w:p>
    <w:p/>
    <w:p>
      <w:r>
        <w:rPr>
          <w:b/>
        </w:rPr>
        <w:t xml:space="preserve">Question: </w:t>
      </w:r>
      <w:r>
        <w:t>Can you count forward from 1 to 15?</w:t>
      </w:r>
      <w:r>
        <w:rPr>
          <w:b/>
        </w:rPr>
        <w:br/>
        <w:t xml:space="preserve">Answer: </w:t>
      </w:r>
      <w:r>
        <w:t>1 2 3 4 5 6 7 8 9 10 11 12 13 14 15</w:t>
      </w:r>
    </w:p>
    <w:p/>
    <w:p>
      <w:r>
        <w:rPr>
          <w:b/>
        </w:rPr>
        <w:t xml:space="preserve">Question: </w:t>
      </w:r>
      <w:r>
        <w:t>What is 12 divided by 4?</w:t>
      </w:r>
      <w:r>
        <w:rPr>
          <w:b/>
        </w:rPr>
        <w:br/>
        <w:t xml:space="preserve">Answer: </w:t>
      </w:r>
      <w:r>
        <w:t>3</w:t>
      </w:r>
    </w:p>
    <w:p/>
    <w:p>
      <w:r>
        <w:rPr>
          <w:b/>
        </w:rPr>
        <w:t xml:space="preserve">Question: </w:t>
      </w:r>
      <w:r>
        <w:t>What do you wear when it’s cold outside?</w:t>
      </w:r>
      <w:r>
        <w:rPr>
          <w:b/>
        </w:rPr>
        <w:br/>
        <w:t xml:space="preserve">Answer: </w:t>
      </w:r>
      <w:r>
        <w:t>jacket</w:t>
      </w:r>
    </w:p>
    <w:p/>
    <w:p>
      <w:r>
        <w:rPr>
          <w:b/>
        </w:rPr>
        <w:t xml:space="preserve">Question: </w:t>
      </w:r>
      <w:r>
        <w:t>If today is Monday, what day will it be in three days?</w:t>
      </w:r>
      <w:r>
        <w:rPr>
          <w:b/>
        </w:rPr>
        <w:br/>
        <w:t xml:space="preserve">Answer: </w:t>
      </w:r>
      <w:r>
        <w:t>thursday</w:t>
      </w:r>
    </w:p>
    <w:p/>
    <w:p>
      <w:r>
        <w:rPr>
          <w:b/>
        </w:rPr>
        <w:t xml:space="preserve">Question: </w:t>
      </w:r>
      <w:r>
        <w:t>Can you name three things that fly?</w:t>
      </w:r>
      <w:r>
        <w:rPr>
          <w:b/>
        </w:rPr>
        <w:br/>
        <w:t xml:space="preserve">Answer: </w:t>
      </w:r>
      <w:r>
        <w:t>crow pigeon parrot</w:t>
      </w:r>
    </w:p>
    <w:p/>
    <w:p>
      <w:pPr>
        <w:pStyle w:val="Heading1"/>
      </w:pPr>
      <w:r>
        <w:t>Clinical Observations</w:t>
      </w:r>
    </w:p>
    <w:p>
      <w:r>
        <w:t>Memory Performance Observations:</w:t>
      </w:r>
    </w:p>
    <w:p>
      <w:r>
        <w:t>• Response Time and Clarity:</w:t>
      </w:r>
    </w:p>
    <w:p>
      <w:r>
        <w:t>• Behavioral Observations:</w:t>
      </w:r>
    </w:p>
    <w:p>
      <w:r>
        <w:t>• Additional Notes:</w:t>
      </w:r>
    </w:p>
    <w:p>
      <w:pPr>
        <w:pStyle w:val="Heading1"/>
      </w:pPr>
      <w:r>
        <w:t>Recommendations</w:t>
      </w:r>
    </w:p>
    <w:p>
      <w:r>
        <w:t>Based on today's assessment: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