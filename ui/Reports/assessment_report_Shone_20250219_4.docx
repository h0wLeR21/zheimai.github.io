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Shone</w:t>
      </w:r>
    </w:p>
    <w:p>
      <w:r>
        <w:t>Assessment Date: February 19, 2025</w:t>
      </w:r>
    </w:p>
    <w:p>
      <w:r>
        <w:t>Assessment Time: 02:57 PM</w:t>
      </w:r>
    </w:p>
    <w:p>
      <w:r>
        <w:t>Assessment Number: 4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What is a common household pet?</w:t>
      </w:r>
      <w:r>
        <w:rPr>
          <w:b/>
        </w:rPr>
        <w:br/>
        <w:t xml:space="preserve">Answer: </w:t>
      </w:r>
      <w:r>
        <w:t>dog</w:t>
      </w:r>
    </w:p>
    <w:p/>
    <w:p>
      <w:r>
        <w:rPr>
          <w:b/>
        </w:rPr>
        <w:t xml:space="preserve">Question: </w:t>
      </w:r>
      <w:r>
        <w:t>What is 5 plus 5 minus 3?</w:t>
      </w:r>
      <w:r>
        <w:rPr>
          <w:b/>
        </w:rPr>
        <w:br/>
        <w:t xml:space="preserve">Answer: </w:t>
      </w:r>
      <w:r>
        <w:t>7</w:t>
      </w:r>
    </w:p>
    <w:p/>
    <w:p>
      <w:r>
        <w:rPr>
          <w:b/>
        </w:rPr>
        <w:t xml:space="preserve">Question: </w:t>
      </w:r>
      <w:r>
        <w:t>If a train leaves at 4:30 PM and travels for two hours, what time will it arrive?</w:t>
      </w:r>
      <w:r>
        <w:rPr>
          <w:b/>
        </w:rPr>
        <w:br/>
        <w:t xml:space="preserve">Answer: </w:t>
      </w:r>
      <w:r>
        <w:t>6:30</w:t>
      </w:r>
    </w:p>
    <w:p/>
    <w:p>
      <w:r>
        <w:rPr>
          <w:b/>
        </w:rPr>
        <w:t xml:space="preserve">Question: </w:t>
      </w:r>
      <w:r>
        <w:t>What do you do with a blanket?</w:t>
      </w:r>
      <w:r>
        <w:rPr>
          <w:b/>
        </w:rPr>
        <w:br/>
        <w:t xml:space="preserve">Answer: </w:t>
      </w:r>
      <w:r>
        <w:t>for warmth</w:t>
      </w:r>
    </w:p>
    <w:p/>
    <w:p>
      <w:r>
        <w:rPr>
          <w:b/>
        </w:rPr>
        <w:t xml:space="preserve">Question: </w:t>
      </w:r>
      <w:r>
        <w:t>Can you name three things that fly?</w:t>
      </w:r>
      <w:r>
        <w:rPr>
          <w:b/>
        </w:rPr>
        <w:br/>
        <w:t xml:space="preserve">Answer: </w:t>
      </w:r>
      <w:r>
        <w:t>crow parrot pigeon</w:t>
      </w:r>
    </w:p>
    <w:p/>
    <w:p>
      <w:r>
        <w:rPr>
          <w:b/>
        </w:rPr>
        <w:t xml:space="preserve">Question: </w:t>
      </w:r>
      <w:r>
        <w:t>If you buy something for $10 and pay with a $20 bill, how much change do you get?</w:t>
      </w:r>
      <w:r>
        <w:rPr>
          <w:b/>
        </w:rPr>
        <w:br/>
        <w:t xml:space="preserve">Answer: </w:t>
      </w:r>
      <w:r>
        <w:t>10</w:t>
      </w:r>
    </w:p>
    <w:p/>
    <w:p>
      <w:r>
        <w:rPr>
          <w:b/>
        </w:rPr>
        <w:t xml:space="preserve">Question: </w:t>
      </w:r>
      <w:r>
        <w:t>Can you follow this instruction: Touch your nose, then raise your right hand?</w:t>
      </w:r>
      <w:r>
        <w:rPr>
          <w:b/>
        </w:rPr>
        <w:br/>
        <w:t xml:space="preserve">Answer: </w:t>
      </w:r>
      <w:r>
        <w:t>yes i can</w:t>
      </w:r>
    </w:p>
    <w:p/>
    <w:p>
      <w:r>
        <w:rPr>
          <w:b/>
        </w:rPr>
        <w:t xml:space="preserve">Question: </w:t>
      </w:r>
      <w:r>
        <w:t>What number comes after 99?</w:t>
      </w:r>
      <w:r>
        <w:rPr>
          <w:b/>
        </w:rPr>
        <w:br/>
        <w:t xml:space="preserve">Answer: </w:t>
      </w:r>
      <w:r>
        <w:t>100</w:t>
      </w:r>
    </w:p>
    <w:p/>
    <w:p>
      <w:r>
        <w:rPr>
          <w:b/>
        </w:rPr>
        <w:t xml:space="preserve">Question: </w:t>
      </w:r>
      <w:r>
        <w:t>Can you list four different fruits?</w:t>
      </w:r>
      <w:r>
        <w:rPr>
          <w:b/>
        </w:rPr>
        <w:br/>
        <w:t xml:space="preserve">Answer: </w:t>
      </w:r>
      <w:r>
        <w:t>apple orange grape pineapple</w:t>
      </w:r>
    </w:p>
    <w:p/>
    <w:p>
      <w:r>
        <w:rPr>
          <w:b/>
        </w:rPr>
        <w:t xml:space="preserve">Question: </w:t>
      </w:r>
      <w:r>
        <w:t>If today is Monday, what day will it be in three days?</w:t>
      </w:r>
      <w:r>
        <w:rPr>
          <w:b/>
        </w:rPr>
        <w:br/>
        <w:t xml:space="preserve">Answer: </w:t>
      </w:r>
      <w:r>
        <w:t>Thursday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