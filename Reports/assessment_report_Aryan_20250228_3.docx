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Aryan</w:t>
      </w:r>
    </w:p>
    <w:p>
      <w:r>
        <w:t>Assessment Date: February 28, 2025</w:t>
      </w:r>
    </w:p>
    <w:p>
      <w:r>
        <w:t>Assessment Time: 04:13 PM</w:t>
      </w:r>
    </w:p>
    <w:p>
      <w:r>
        <w:t>Assessment Number: 3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If you subtract 7 from 20, what is the answer?</w:t>
      </w:r>
      <w:r>
        <w:rPr>
          <w:b/>
        </w:rPr>
        <w:br/>
        <w:t xml:space="preserve">Answer: </w:t>
      </w:r>
      <w:r>
        <w:t>13</w:t>
      </w:r>
    </w:p>
    <w:p/>
    <w:p>
      <w:r>
        <w:rPr>
          <w:b/>
        </w:rPr>
        <w:t xml:space="preserve">Question: </w:t>
      </w:r>
      <w:r>
        <w:t>Can you name three different animals?</w:t>
      </w:r>
      <w:r>
        <w:rPr>
          <w:b/>
        </w:rPr>
        <w:br/>
        <w:t xml:space="preserve">Answer: </w:t>
      </w:r>
      <w:r>
        <w:t>dog</w:t>
      </w:r>
    </w:p>
    <w:p/>
    <w:p>
      <w:r>
        <w:rPr>
          <w:b/>
        </w:rPr>
        <w:t xml:space="preserve">Question: </w:t>
      </w:r>
      <w:r>
        <w:t>What is half of 100?</w:t>
      </w:r>
      <w:r>
        <w:rPr>
          <w:b/>
        </w:rPr>
        <w:br/>
        <w:t xml:space="preserve">Answer: </w:t>
      </w:r>
      <w:r>
        <w:t>50</w:t>
      </w:r>
    </w:p>
    <w:p/>
    <w:p>
      <w:r>
        <w:rPr>
          <w:b/>
        </w:rPr>
        <w:t xml:space="preserve">Question: </w:t>
      </w:r>
      <w:r>
        <w:t>What is something that keeps food cold?</w:t>
      </w:r>
      <w:r>
        <w:rPr>
          <w:b/>
        </w:rPr>
        <w:br/>
        <w:t xml:space="preserve">Answer: </w:t>
      </w:r>
      <w:r>
        <w:t>fridge</w:t>
      </w:r>
    </w:p>
    <w:p/>
    <w:p>
      <w:r>
        <w:rPr>
          <w:b/>
        </w:rPr>
        <w:t xml:space="preserve">Question: </w:t>
      </w:r>
      <w:r>
        <w:t>Can you spell the word "apple" backward?</w:t>
      </w:r>
      <w:r>
        <w:rPr>
          <w:b/>
        </w:rPr>
        <w:br/>
        <w:t xml:space="preserve">Answer: </w:t>
      </w:r>
      <w:r>
        <w:t>apple</w:t>
      </w:r>
    </w:p>
    <w:p/>
    <w:p>
      <w:r>
        <w:rPr>
          <w:b/>
        </w:rPr>
        <w:t xml:space="preserve">Question: </w:t>
      </w:r>
      <w:r>
        <w:t>What is something you use to drink water?</w:t>
      </w:r>
      <w:r>
        <w:rPr>
          <w:b/>
        </w:rPr>
        <w:br/>
        <w:t xml:space="preserve">Answer: </w:t>
      </w:r>
      <w:r>
        <w:t>cup</w:t>
      </w:r>
    </w:p>
    <w:p/>
    <w:p>
      <w:r>
        <w:rPr>
          <w:b/>
        </w:rPr>
        <w:t xml:space="preserve">Question: </w:t>
      </w:r>
      <w:r>
        <w:t>What is the next number in this pattern: 5, 10, 15, 20, ___?</w:t>
      </w:r>
      <w:r>
        <w:rPr>
          <w:b/>
        </w:rPr>
        <w:br/>
        <w:t xml:space="preserve">Answer: </w:t>
      </w:r>
      <w:r>
        <w:t>25</w:t>
      </w:r>
    </w:p>
    <w:p/>
    <w:p>
      <w:r>
        <w:rPr>
          <w:b/>
        </w:rPr>
        <w:t xml:space="preserve">Question: </w:t>
      </w:r>
      <w:r>
        <w:t>Can you follow this instruction: Touch your nose, then raise your right hand?</w:t>
      </w:r>
      <w:r>
        <w:rPr>
          <w:b/>
        </w:rPr>
        <w:br/>
        <w:t xml:space="preserve">Answer: </w:t>
      </w:r>
      <w:r>
        <w:t>yes</w:t>
      </w:r>
    </w:p>
    <w:p/>
    <w:p>
      <w:r>
        <w:rPr>
          <w:b/>
        </w:rPr>
        <w:t xml:space="preserve">Question: </w:t>
      </w:r>
      <w:r>
        <w:t>What do you do with a toothbrush?</w:t>
      </w:r>
      <w:r>
        <w:rPr>
          <w:b/>
        </w:rPr>
        <w:br/>
        <w:t xml:space="preserve">Answer: </w:t>
      </w:r>
      <w:r>
        <w:t>brush</w:t>
      </w:r>
    </w:p>
    <w:p/>
    <w:p>
      <w:r>
        <w:rPr>
          <w:b/>
        </w:rPr>
        <w:t xml:space="preserve">Question: </w:t>
      </w:r>
      <w:r>
        <w:t>Can you name three things that fly?</w:t>
      </w:r>
      <w:r>
        <w:rPr>
          <w:b/>
        </w:rPr>
        <w:br/>
        <w:t xml:space="preserve">Answer: </w:t>
      </w:r>
      <w:r>
        <w:t>fly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