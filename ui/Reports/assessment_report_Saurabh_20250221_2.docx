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Saurabh</w:t>
      </w:r>
    </w:p>
    <w:p>
      <w:r>
        <w:t>Assessment Date: February 21, 2025</w:t>
      </w:r>
    </w:p>
    <w:p>
      <w:r>
        <w:t>Assessment Time: 09:33 AM</w:t>
      </w:r>
    </w:p>
    <w:p>
      <w:r>
        <w:t>Assessment Number: 2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What is the next number in this pattern: 5, 10, 15, 20, ___?</w:t>
      </w:r>
      <w:r>
        <w:rPr>
          <w:b/>
        </w:rPr>
        <w:br/>
        <w:t xml:space="preserve">Answer: </w:t>
      </w:r>
      <w:r>
        <w:t>25</w:t>
      </w:r>
    </w:p>
    <w:p/>
    <w:p>
      <w:r>
        <w:rPr>
          <w:b/>
        </w:rPr>
        <w:t xml:space="preserve">Question: </w:t>
      </w:r>
      <w:r>
        <w:t>If a clock shows 3:15, what time will it be in 45 minutes?</w:t>
      </w:r>
      <w:r>
        <w:rPr>
          <w:b/>
        </w:rPr>
        <w:br/>
        <w:t xml:space="preserve">Answer: </w:t>
      </w:r>
      <w:r>
        <w:t>4</w:t>
      </w:r>
    </w:p>
    <w:p/>
    <w:p>
      <w:r>
        <w:rPr>
          <w:b/>
        </w:rPr>
        <w:t xml:space="preserve">Question: </w:t>
      </w:r>
      <w:r>
        <w:t>What do you do with a telephone?</w:t>
      </w:r>
      <w:r>
        <w:rPr>
          <w:b/>
        </w:rPr>
        <w:br/>
        <w:t xml:space="preserve">Answer: </w:t>
      </w:r>
      <w:r>
        <w:t>call</w:t>
      </w:r>
    </w:p>
    <w:p/>
    <w:p>
      <w:r>
        <w:rPr>
          <w:b/>
        </w:rPr>
        <w:t xml:space="preserve">Question: </w:t>
      </w:r>
      <w:r>
        <w:t>If you have 8 oranges and give away 3, how many do you have left?</w:t>
      </w:r>
      <w:r>
        <w:rPr>
          <w:b/>
        </w:rPr>
        <w:br/>
        <w:t xml:space="preserve">Answer: </w:t>
      </w:r>
      <w:r>
        <w:t>3</w:t>
      </w:r>
    </w:p>
    <w:p/>
    <w:p>
      <w:r>
        <w:rPr>
          <w:b/>
        </w:rPr>
        <w:t xml:space="preserve">Question: </w:t>
      </w:r>
      <w:r>
        <w:t>What do you wear on your feet?</w:t>
      </w:r>
      <w:r>
        <w:rPr>
          <w:b/>
        </w:rPr>
        <w:br/>
        <w:t xml:space="preserve">Answer: </w:t>
      </w:r>
      <w:r>
        <w:t>shoes</w:t>
      </w:r>
    </w:p>
    <w:p/>
    <w:p>
      <w:r>
        <w:rPr>
          <w:b/>
        </w:rPr>
        <w:t xml:space="preserve">Question: </w:t>
      </w:r>
      <w:r>
        <w:t>What is double of 7?</w:t>
      </w:r>
      <w:r>
        <w:rPr>
          <w:b/>
        </w:rPr>
        <w:br/>
        <w:t xml:space="preserve">Answer: </w:t>
      </w:r>
      <w:r>
        <w:t>9</w:t>
      </w:r>
    </w:p>
    <w:p/>
    <w:p>
      <w:r>
        <w:rPr>
          <w:b/>
        </w:rPr>
        <w:t xml:space="preserve">Question: </w:t>
      </w:r>
      <w:r>
        <w:t>Can you name three things that fly?</w:t>
      </w:r>
      <w:r>
        <w:rPr>
          <w:b/>
        </w:rPr>
        <w:br/>
        <w:t xml:space="preserve">Answer: </w:t>
      </w:r>
      <w:r>
        <w:t>birds</w:t>
      </w:r>
    </w:p>
    <w:p/>
    <w:p>
      <w:r>
        <w:rPr>
          <w:b/>
        </w:rPr>
        <w:t xml:space="preserve">Question: </w:t>
      </w:r>
      <w:r>
        <w:t>What do you do with a book?</w:t>
      </w:r>
      <w:r>
        <w:rPr>
          <w:b/>
        </w:rPr>
        <w:br/>
        <w:t xml:space="preserve">Answer: </w:t>
      </w:r>
      <w:r>
        <w:t>read</w:t>
      </w:r>
    </w:p>
    <w:p/>
    <w:p>
      <w:r>
        <w:rPr>
          <w:b/>
        </w:rPr>
        <w:t xml:space="preserve">Question: </w:t>
      </w:r>
      <w:r>
        <w:t>What is something round that you can bounce?</w:t>
      </w:r>
      <w:r>
        <w:rPr>
          <w:b/>
        </w:rPr>
        <w:br/>
        <w:t xml:space="preserve">Answer: </w:t>
      </w:r>
      <w:r/>
    </w:p>
    <w:p/>
    <w:p>
      <w:r>
        <w:rPr>
          <w:b/>
        </w:rPr>
        <w:t xml:space="preserve">Question: </w:t>
      </w:r>
      <w:r>
        <w:t>Can you count forward from 1 to 15?</w:t>
      </w:r>
      <w:r>
        <w:rPr>
          <w:b/>
        </w:rPr>
        <w:br/>
        <w:t xml:space="preserve">Answer: </w:t>
      </w:r>
      <w:r>
        <w:t>1 2 3 4 5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