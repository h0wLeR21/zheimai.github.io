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Memory Assessment Report</w:t>
      </w:r>
    </w:p>
    <w:p>
      <w:r>
        <w:t>Patient Name: Shone</w:t>
      </w:r>
    </w:p>
    <w:p>
      <w:r>
        <w:t>Assessment Date: February 19, 2025</w:t>
      </w:r>
    </w:p>
    <w:p>
      <w:r>
        <w:t>Assessment Time: 02:59 PM</w:t>
      </w:r>
    </w:p>
    <w:p>
      <w:r>
        <w:t>Assessment Number: 5</w:t>
      </w:r>
    </w:p>
    <w:p>
      <w:pPr>
        <w:pStyle w:val="Heading1"/>
      </w:pPr>
      <w:r>
        <w:t>Assessment Details</w:t>
      </w:r>
    </w:p>
    <w:p>
      <w:r>
        <w:rPr>
          <w:b/>
        </w:rPr>
        <w:t xml:space="preserve">Question: </w:t>
      </w:r>
      <w:r>
        <w:t>What is half of 100?</w:t>
      </w:r>
      <w:r>
        <w:rPr>
          <w:b/>
        </w:rPr>
        <w:br/>
        <w:t xml:space="preserve">Answer: </w:t>
      </w:r>
      <w:r>
        <w:t>50</w:t>
      </w:r>
    </w:p>
    <w:p/>
    <w:p>
      <w:r>
        <w:rPr>
          <w:b/>
        </w:rPr>
        <w:t xml:space="preserve">Question: </w:t>
      </w:r>
      <w:r>
        <w:t>Name an object that you use for cooking.</w:t>
      </w:r>
      <w:r>
        <w:rPr>
          <w:b/>
        </w:rPr>
        <w:br/>
        <w:t xml:space="preserve">Answer: </w:t>
      </w:r>
      <w:r>
        <w:t>frying pan</w:t>
      </w:r>
    </w:p>
    <w:p/>
    <w:p>
      <w:r>
        <w:rPr>
          <w:b/>
        </w:rPr>
        <w:t xml:space="preserve">Question: </w:t>
      </w:r>
      <w:r>
        <w:t>What do you wear on your feet?</w:t>
      </w:r>
      <w:r>
        <w:rPr>
          <w:b/>
        </w:rPr>
        <w:br/>
        <w:t xml:space="preserve">Answer: </w:t>
      </w:r>
      <w:r>
        <w:t>shoe</w:t>
      </w:r>
    </w:p>
    <w:p/>
    <w:p>
      <w:r>
        <w:rPr>
          <w:b/>
        </w:rPr>
        <w:t xml:space="preserve">Question: </w:t>
      </w:r>
      <w:r>
        <w:t>What is 15 divided by 3?</w:t>
      </w:r>
      <w:r>
        <w:rPr>
          <w:b/>
        </w:rPr>
        <w:br/>
        <w:t xml:space="preserve">Answer: </w:t>
      </w:r>
      <w:r>
        <w:t>5</w:t>
      </w:r>
    </w:p>
    <w:p/>
    <w:p>
      <w:r>
        <w:rPr>
          <w:b/>
        </w:rPr>
        <w:t xml:space="preserve">Question: </w:t>
      </w:r>
      <w:r>
        <w:t>If today is Monday, what day will it be in three days?</w:t>
      </w:r>
      <w:r>
        <w:rPr>
          <w:b/>
        </w:rPr>
        <w:br/>
        <w:t xml:space="preserve">Answer: </w:t>
      </w:r>
      <w:r>
        <w:t>Thursday</w:t>
      </w:r>
    </w:p>
    <w:p/>
    <w:p>
      <w:r>
        <w:rPr>
          <w:b/>
        </w:rPr>
        <w:t xml:space="preserve">Question: </w:t>
      </w:r>
      <w:r>
        <w:t>What do you use to tell the time?</w:t>
      </w:r>
      <w:r>
        <w:rPr>
          <w:b/>
        </w:rPr>
        <w:br/>
        <w:t xml:space="preserve">Answer: </w:t>
      </w:r>
      <w:r>
        <w:t>watch</w:t>
      </w:r>
    </w:p>
    <w:p/>
    <w:p>
      <w:r>
        <w:rPr>
          <w:b/>
        </w:rPr>
        <w:t xml:space="preserve">Question: </w:t>
      </w:r>
      <w:r>
        <w:t>What do you use to write with?</w:t>
      </w:r>
      <w:r>
        <w:rPr>
          <w:b/>
        </w:rPr>
        <w:br/>
        <w:t xml:space="preserve">Answer: </w:t>
      </w:r>
      <w:r>
        <w:t>pen</w:t>
      </w:r>
    </w:p>
    <w:p/>
    <w:p>
      <w:r>
        <w:rPr>
          <w:b/>
        </w:rPr>
        <w:t xml:space="preserve">Question: </w:t>
      </w:r>
      <w:r>
        <w:t>If you add 10 and 5, what do you get?</w:t>
      </w:r>
      <w:r>
        <w:rPr>
          <w:b/>
        </w:rPr>
        <w:br/>
        <w:t xml:space="preserve">Answer: </w:t>
      </w:r>
      <w:r>
        <w:t>15</w:t>
      </w:r>
    </w:p>
    <w:p/>
    <w:p>
      <w:r>
        <w:rPr>
          <w:b/>
        </w:rPr>
        <w:t xml:space="preserve">Question: </w:t>
      </w:r>
      <w:r>
        <w:t>If it’s raining outside, what would you take with you?</w:t>
      </w:r>
      <w:r>
        <w:rPr>
          <w:b/>
        </w:rPr>
        <w:br/>
        <w:t xml:space="preserve">Answer: </w:t>
      </w:r>
      <w:r>
        <w:t>umbrella</w:t>
      </w:r>
    </w:p>
    <w:p/>
    <w:p>
      <w:r>
        <w:rPr>
          <w:b/>
        </w:rPr>
        <w:t xml:space="preserve">Question: </w:t>
      </w:r>
      <w:r>
        <w:t>What is 5 plus 5 minus 3?</w:t>
      </w:r>
      <w:r>
        <w:rPr>
          <w:b/>
        </w:rPr>
        <w:br/>
        <w:t xml:space="preserve">Answer: </w:t>
      </w:r>
      <w:r>
        <w:t>7</w:t>
      </w:r>
    </w:p>
    <w:p/>
    <w:p>
      <w:pPr>
        <w:pStyle w:val="Heading1"/>
      </w:pPr>
      <w:r>
        <w:t>Clinical Observations</w:t>
      </w:r>
    </w:p>
    <w:p>
      <w:r>
        <w:t>Memory Performance Observations:</w:t>
      </w:r>
    </w:p>
    <w:p>
      <w:r>
        <w:t>• Response Time and Clarity:</w:t>
      </w:r>
    </w:p>
    <w:p>
      <w:r>
        <w:t>• Behavioral Observations:</w:t>
      </w:r>
    </w:p>
    <w:p>
      <w:r>
        <w:t>• Additional Notes:</w:t>
      </w:r>
    </w:p>
    <w:p>
      <w:pPr>
        <w:pStyle w:val="Heading1"/>
      </w:pPr>
      <w:r>
        <w:t>Recommendations</w:t>
      </w:r>
    </w:p>
    <w:p>
      <w:r>
        <w:t>Based on today's assessment: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