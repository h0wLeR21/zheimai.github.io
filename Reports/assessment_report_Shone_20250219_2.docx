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Shone</w:t>
      </w:r>
    </w:p>
    <w:p>
      <w:r>
        <w:t>Assessment Date: February 19, 2025</w:t>
      </w:r>
    </w:p>
    <w:p>
      <w:r>
        <w:t>Assessment Time: 02:54 PM</w:t>
      </w:r>
    </w:p>
    <w:p>
      <w:r>
        <w:t>Assessment Number: 2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Name an object that you use for cooking.</w:t>
      </w:r>
      <w:r>
        <w:rPr>
          <w:b/>
        </w:rPr>
        <w:br/>
        <w:t xml:space="preserve">Answer: </w:t>
      </w:r>
      <w:r>
        <w:t>frying pan</w:t>
      </w:r>
    </w:p>
    <w:p/>
    <w:p>
      <w:r>
        <w:rPr>
          <w:b/>
        </w:rPr>
        <w:t xml:space="preserve">Question: </w:t>
      </w:r>
      <w:r>
        <w:t>How many legs do two cats have in total?</w:t>
      </w:r>
      <w:r>
        <w:rPr>
          <w:b/>
        </w:rPr>
        <w:br/>
        <w:t xml:space="preserve">Answer: </w:t>
      </w:r>
      <w:r>
        <w:t>8</w:t>
      </w:r>
    </w:p>
    <w:p/>
    <w:p>
      <w:r>
        <w:rPr>
          <w:b/>
        </w:rPr>
        <w:t xml:space="preserve">Question: </w:t>
      </w:r>
      <w:r>
        <w:t>What number comes after 99?</w:t>
      </w:r>
      <w:r>
        <w:rPr>
          <w:b/>
        </w:rPr>
        <w:br/>
        <w:t xml:space="preserve">Answer: </w:t>
      </w:r>
      <w:r>
        <w:t>100</w:t>
      </w:r>
    </w:p>
    <w:p/>
    <w:p>
      <w:r>
        <w:rPr>
          <w:b/>
        </w:rPr>
        <w:t xml:space="preserve">Question: </w:t>
      </w:r>
      <w:r>
        <w:t>If a train leaves at 4:30 PM and travels for two hours, what time will it arrive?</w:t>
      </w:r>
      <w:r>
        <w:rPr>
          <w:b/>
        </w:rPr>
        <w:br/>
        <w:t xml:space="preserve">Answer: </w:t>
      </w:r>
      <w:r>
        <w:t>6:30</w:t>
      </w:r>
    </w:p>
    <w:p/>
    <w:p>
      <w:r>
        <w:rPr>
          <w:b/>
        </w:rPr>
        <w:t xml:space="preserve">Question: </w:t>
      </w:r>
      <w:r>
        <w:t>What is a common household pet?</w:t>
      </w:r>
      <w:r>
        <w:rPr>
          <w:b/>
        </w:rPr>
        <w:br/>
        <w:t xml:space="preserve">Answer: </w:t>
      </w:r>
      <w:r>
        <w:t>dog</w:t>
      </w:r>
    </w:p>
    <w:p/>
    <w:p>
      <w:r>
        <w:rPr>
          <w:b/>
        </w:rPr>
        <w:t xml:space="preserve">Question: </w:t>
      </w:r>
      <w:r>
        <w:t>Can you arrange these words into a sentence: "blue sky the is"?</w:t>
      </w:r>
      <w:r>
        <w:rPr>
          <w:b/>
        </w:rPr>
        <w:br/>
        <w:t xml:space="preserve">Answer: </w:t>
      </w:r>
      <w:r>
        <w:t>the sky is blue</w:t>
      </w:r>
    </w:p>
    <w:p/>
    <w:p>
      <w:r>
        <w:rPr>
          <w:b/>
        </w:rPr>
        <w:t xml:space="preserve">Question: </w:t>
      </w:r>
      <w:r>
        <w:t>If you subtract 7 from 20, what is the answer?</w:t>
      </w:r>
      <w:r>
        <w:rPr>
          <w:b/>
        </w:rPr>
        <w:br/>
        <w:t xml:space="preserve">Answer: </w:t>
      </w:r>
      <w:r>
        <w:t>13</w:t>
      </w:r>
    </w:p>
    <w:p/>
    <w:p>
      <w:r>
        <w:rPr>
          <w:b/>
        </w:rPr>
        <w:t xml:space="preserve">Question: </w:t>
      </w:r>
      <w:r>
        <w:t>What is something round that you can bounce?</w:t>
      </w:r>
      <w:r>
        <w:rPr>
          <w:b/>
        </w:rPr>
        <w:br/>
        <w:t xml:space="preserve">Answer: </w:t>
      </w:r>
      <w:r>
        <w:t>boll</w:t>
      </w:r>
    </w:p>
    <w:p/>
    <w:p>
      <w:r>
        <w:rPr>
          <w:b/>
        </w:rPr>
        <w:t xml:space="preserve">Question: </w:t>
      </w:r>
      <w:r>
        <w:t>What is double of 7?</w:t>
      </w:r>
      <w:r>
        <w:rPr>
          <w:b/>
        </w:rPr>
        <w:br/>
        <w:t xml:space="preserve">Answer: </w:t>
      </w:r>
      <w:r>
        <w:t>14</w:t>
      </w:r>
    </w:p>
    <w:p/>
    <w:p>
      <w:r>
        <w:rPr>
          <w:b/>
        </w:rPr>
        <w:t xml:space="preserve">Question: </w:t>
      </w:r>
      <w:r>
        <w:t>Name two ways to travel from one city to another.</w:t>
      </w:r>
      <w:r>
        <w:rPr>
          <w:b/>
        </w:rPr>
        <w:br/>
        <w:t xml:space="preserve">Answer: </w:t>
      </w:r>
      <w:r>
        <w:t>car bus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