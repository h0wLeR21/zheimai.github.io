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Memory Assessment Report</w:t>
      </w:r>
    </w:p>
    <w:p>
      <w:r>
        <w:t>Patient Name: Aryan</w:t>
      </w:r>
    </w:p>
    <w:p>
      <w:r>
        <w:t>Assessment Date: February 28, 2025</w:t>
      </w:r>
    </w:p>
    <w:p>
      <w:r>
        <w:t>Assessment Time: 03:53 PM</w:t>
      </w:r>
    </w:p>
    <w:p>
      <w:r>
        <w:t>Assessment Number: 1</w:t>
      </w:r>
    </w:p>
    <w:p>
      <w:pPr>
        <w:pStyle w:val="Heading1"/>
      </w:pPr>
      <w:r>
        <w:t>Assessment Details</w:t>
      </w:r>
    </w:p>
    <w:p>
      <w:r>
        <w:rPr>
          <w:b/>
        </w:rPr>
        <w:t xml:space="preserve">Question: </w:t>
      </w:r>
      <w:r>
        <w:t>A square has how many corners?</w:t>
      </w:r>
      <w:r>
        <w:rPr>
          <w:b/>
        </w:rPr>
        <w:br/>
        <w:t xml:space="preserve">Answer: </w:t>
      </w:r>
      <w:r>
        <w:t>4</w:t>
      </w:r>
    </w:p>
    <w:p/>
    <w:p>
      <w:r>
        <w:rPr>
          <w:b/>
        </w:rPr>
        <w:t xml:space="preserve">Question: </w:t>
      </w:r>
      <w:r>
        <w:t>Can you spell the word "apple" backward?</w:t>
      </w:r>
      <w:r>
        <w:rPr>
          <w:b/>
        </w:rPr>
        <w:br/>
        <w:t xml:space="preserve">Answer: </w:t>
      </w:r>
      <w:r>
        <w:t>aple</w:t>
      </w:r>
    </w:p>
    <w:p/>
    <w:p>
      <w:r>
        <w:rPr>
          <w:b/>
        </w:rPr>
        <w:t xml:space="preserve">Question: </w:t>
      </w:r>
      <w:r>
        <w:t>If you add 10 and 5, what do you get?</w:t>
      </w:r>
      <w:r>
        <w:rPr>
          <w:b/>
        </w:rPr>
        <w:br/>
        <w:t xml:space="preserve">Answer: </w:t>
      </w:r>
      <w:r>
        <w:t>15</w:t>
      </w:r>
    </w:p>
    <w:p/>
    <w:p>
      <w:r>
        <w:rPr>
          <w:b/>
        </w:rPr>
        <w:t xml:space="preserve">Question: </w:t>
      </w:r>
      <w:r>
        <w:t>What do you do with a blanket?</w:t>
      </w:r>
      <w:r>
        <w:rPr>
          <w:b/>
        </w:rPr>
        <w:br/>
        <w:t xml:space="preserve">Answer: </w:t>
      </w:r>
      <w:r>
        <w:t>cover</w:t>
      </w:r>
    </w:p>
    <w:p/>
    <w:p>
      <w:r>
        <w:rPr>
          <w:b/>
        </w:rPr>
        <w:t xml:space="preserve">Question: </w:t>
      </w:r>
      <w:r>
        <w:t>What do you use an umbrella for?</w:t>
      </w:r>
      <w:r>
        <w:rPr>
          <w:b/>
        </w:rPr>
        <w:br/>
        <w:t xml:space="preserve">Answer: </w:t>
      </w:r>
      <w:r>
        <w:t>rain</w:t>
      </w:r>
    </w:p>
    <w:p/>
    <w:p>
      <w:r>
        <w:rPr>
          <w:b/>
        </w:rPr>
        <w:t xml:space="preserve">Question: </w:t>
      </w:r>
      <w:r>
        <w:t>What do you use to write with?</w:t>
      </w:r>
      <w:r>
        <w:rPr>
          <w:b/>
        </w:rPr>
        <w:br/>
        <w:t xml:space="preserve">Answer: </w:t>
      </w:r>
      <w:r>
        <w:t>pen</w:t>
      </w:r>
    </w:p>
    <w:p/>
    <w:p>
      <w:r>
        <w:rPr>
          <w:b/>
        </w:rPr>
        <w:t xml:space="preserve">Question: </w:t>
      </w:r>
      <w:r>
        <w:t>What do you do with a toothbrush?</w:t>
      </w:r>
      <w:r>
        <w:rPr>
          <w:b/>
        </w:rPr>
        <w:br/>
        <w:t xml:space="preserve">Answer: </w:t>
      </w:r>
      <w:r>
        <w:t>brush</w:t>
      </w:r>
    </w:p>
    <w:p/>
    <w:p>
      <w:r>
        <w:rPr>
          <w:b/>
        </w:rPr>
        <w:t xml:space="preserve">Question: </w:t>
      </w:r>
      <w:r>
        <w:t>Can you list four different fruits?</w:t>
      </w:r>
      <w:r>
        <w:rPr>
          <w:b/>
        </w:rPr>
        <w:br/>
        <w:t xml:space="preserve">Answer: </w:t>
      </w:r>
      <w:r>
        <w:t>apple, orange</w:t>
      </w:r>
    </w:p>
    <w:p/>
    <w:p>
      <w:r>
        <w:rPr>
          <w:b/>
        </w:rPr>
        <w:t xml:space="preserve">Question: </w:t>
      </w:r>
      <w:r>
        <w:t>If it’s raining outside, what would you take with you?</w:t>
      </w:r>
      <w:r>
        <w:rPr>
          <w:b/>
        </w:rPr>
        <w:br/>
        <w:t xml:space="preserve">Answer: </w:t>
      </w:r>
      <w:r>
        <w:t>umbrella</w:t>
      </w:r>
    </w:p>
    <w:p/>
    <w:p>
      <w:r>
        <w:rPr>
          <w:b/>
        </w:rPr>
        <w:t xml:space="preserve">Question: </w:t>
      </w:r>
      <w:r>
        <w:t>What is a common household pet?</w:t>
      </w:r>
      <w:r>
        <w:rPr>
          <w:b/>
        </w:rPr>
        <w:br/>
        <w:t xml:space="preserve">Answer: </w:t>
      </w:r>
      <w:r>
        <w:t>dog</w:t>
      </w:r>
    </w:p>
    <w:p/>
    <w:p>
      <w:pPr>
        <w:pStyle w:val="Heading1"/>
      </w:pPr>
      <w:r>
        <w:t>Clinical Observations</w:t>
      </w:r>
    </w:p>
    <w:p>
      <w:r>
        <w:t>Memory Performance Observations:</w:t>
      </w:r>
    </w:p>
    <w:p>
      <w:r>
        <w:t>• Response Time and Clarity:</w:t>
      </w:r>
    </w:p>
    <w:p>
      <w:r>
        <w:t>• Behavioral Observations:</w:t>
      </w:r>
    </w:p>
    <w:p>
      <w:r>
        <w:t>• Additional Notes:</w:t>
      </w:r>
    </w:p>
    <w:p>
      <w:pPr>
        <w:pStyle w:val="Heading1"/>
      </w:pPr>
      <w:r>
        <w:t>Recommendations</w:t>
      </w:r>
    </w:p>
    <w:p>
      <w:r>
        <w:t>Based on today's assessment: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