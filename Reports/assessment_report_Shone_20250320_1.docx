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Memory Assessment Report</w:t>
      </w:r>
    </w:p>
    <w:p>
      <w:r>
        <w:t>Patient Name: Shone</w:t>
      </w:r>
    </w:p>
    <w:p>
      <w:r>
        <w:t>Assessment Date: March 20, 2025</w:t>
      </w:r>
    </w:p>
    <w:p>
      <w:r>
        <w:t>Assessment Time: 02:09 AM</w:t>
      </w:r>
    </w:p>
    <w:p>
      <w:r>
        <w:t>Assessment Number: 1</w:t>
      </w:r>
    </w:p>
    <w:p>
      <w:pPr>
        <w:pStyle w:val="Heading1"/>
      </w:pPr>
      <w:r>
        <w:t>Assessment Details</w:t>
      </w:r>
    </w:p>
    <w:p>
      <w:r>
        <w:rPr>
          <w:b/>
        </w:rPr>
        <w:t xml:space="preserve">Question: </w:t>
      </w:r>
      <w:r>
        <w:t>If it’s raining outside, what would you take with you?</w:t>
      </w:r>
      <w:r>
        <w:rPr>
          <w:b/>
        </w:rPr>
        <w:br/>
        <w:t xml:space="preserve">Answer: </w:t>
      </w:r>
      <w:r>
        <w:t>Umbrella</w:t>
      </w:r>
    </w:p>
    <w:p/>
    <w:p>
      <w:r>
        <w:rPr>
          <w:b/>
        </w:rPr>
        <w:t xml:space="preserve">Question: </w:t>
      </w:r>
      <w:r>
        <w:t>What do you do with a toothbrush?</w:t>
      </w:r>
      <w:r>
        <w:rPr>
          <w:b/>
        </w:rPr>
        <w:br/>
        <w:t xml:space="preserve">Answer: </w:t>
      </w:r>
      <w:r>
        <w:t>Brush my tooth</w:t>
      </w:r>
    </w:p>
    <w:p/>
    <w:p>
      <w:r>
        <w:rPr>
          <w:b/>
        </w:rPr>
        <w:t xml:space="preserve">Question: </w:t>
      </w:r>
      <w:r>
        <w:t>Can you name three things that fly?</w:t>
      </w:r>
      <w:r>
        <w:rPr>
          <w:b/>
        </w:rPr>
        <w:br/>
        <w:t xml:space="preserve">Answer: </w:t>
      </w:r>
      <w:r>
        <w:t>crow, parrot, eagle</w:t>
      </w:r>
    </w:p>
    <w:p/>
    <w:p>
      <w:r>
        <w:rPr>
          <w:b/>
        </w:rPr>
        <w:t xml:space="preserve">Question: </w:t>
      </w:r>
      <w:r>
        <w:t>Can you recite the alphabet?</w:t>
      </w:r>
      <w:r>
        <w:rPr>
          <w:b/>
        </w:rPr>
        <w:br/>
        <w:t xml:space="preserve">Answer: </w:t>
      </w:r>
      <w:r>
        <w:t>a b c d e f g h i j k l m n o p q r s t u v w x y z</w:t>
      </w:r>
    </w:p>
    <w:p/>
    <w:p>
      <w:r>
        <w:rPr>
          <w:b/>
        </w:rPr>
        <w:t xml:space="preserve">Question: </w:t>
      </w:r>
      <w:r>
        <w:t>Name the months of the year in order.</w:t>
      </w:r>
      <w:r>
        <w:rPr>
          <w:b/>
        </w:rPr>
        <w:br/>
        <w:t xml:space="preserve">Answer: </w:t>
      </w:r>
      <w:r>
        <w:t>jan feb mar apr may jun jul agu sep oct nov dec</w:t>
      </w:r>
    </w:p>
    <w:p/>
    <w:p>
      <w:r>
        <w:rPr>
          <w:b/>
        </w:rPr>
        <w:t xml:space="preserve">Question: </w:t>
      </w:r>
      <w:r>
        <w:t>If you add 10 and 5, what do you get?</w:t>
      </w:r>
      <w:r>
        <w:rPr>
          <w:b/>
        </w:rPr>
        <w:br/>
        <w:t xml:space="preserve">Answer: </w:t>
      </w:r>
      <w:r>
        <w:t>15</w:t>
      </w:r>
    </w:p>
    <w:p/>
    <w:p>
      <w:r>
        <w:rPr>
          <w:b/>
        </w:rPr>
        <w:t xml:space="preserve">Question: </w:t>
      </w:r>
      <w:r>
        <w:t>If you subtract 7 from 20, what is the answer?</w:t>
      </w:r>
      <w:r>
        <w:rPr>
          <w:b/>
        </w:rPr>
        <w:br/>
        <w:t xml:space="preserve">Answer: </w:t>
      </w:r>
      <w:r>
        <w:t>13</w:t>
      </w:r>
    </w:p>
    <w:p/>
    <w:p>
      <w:r>
        <w:rPr>
          <w:b/>
        </w:rPr>
        <w:t xml:space="preserve">Question: </w:t>
      </w:r>
      <w:r>
        <w:t>If you have 8 oranges and give away 3, how many do you have left?</w:t>
      </w:r>
      <w:r>
        <w:rPr>
          <w:b/>
        </w:rPr>
        <w:br/>
        <w:t xml:space="preserve">Answer: </w:t>
      </w:r>
      <w:r>
        <w:t>5</w:t>
      </w:r>
    </w:p>
    <w:p/>
    <w:p>
      <w:r>
        <w:rPr>
          <w:b/>
        </w:rPr>
        <w:t xml:space="preserve">Question: </w:t>
      </w:r>
      <w:r>
        <w:t>If a train leaves at 4:30 PM and travels for two hours, what time will it arrive?</w:t>
      </w:r>
      <w:r>
        <w:rPr>
          <w:b/>
        </w:rPr>
        <w:br/>
        <w:t xml:space="preserve">Answer: </w:t>
      </w:r>
      <w:r>
        <w:t>6:30</w:t>
      </w:r>
    </w:p>
    <w:p/>
    <w:p>
      <w:r>
        <w:rPr>
          <w:b/>
        </w:rPr>
        <w:t xml:space="preserve">Question: </w:t>
      </w:r>
      <w:r>
        <w:t>What is 15 divided by 3?</w:t>
      </w:r>
      <w:r>
        <w:rPr>
          <w:b/>
        </w:rPr>
        <w:br/>
        <w:t xml:space="preserve">Answer: </w:t>
      </w:r>
      <w:r>
        <w:t>3</w:t>
      </w:r>
    </w:p>
    <w:p/>
    <w:p>
      <w:pPr>
        <w:pStyle w:val="Heading1"/>
      </w:pPr>
      <w:r>
        <w:t>Clinical Observations</w:t>
      </w:r>
    </w:p>
    <w:p>
      <w:r>
        <w:t>Memory Performance Observations:</w:t>
      </w:r>
    </w:p>
    <w:p>
      <w:r>
        <w:t>• Response Time and Clarity:</w:t>
      </w:r>
    </w:p>
    <w:p>
      <w:r>
        <w:t>• Behavioral Observations:</w:t>
      </w:r>
    </w:p>
    <w:p>
      <w:r>
        <w:t>• Additional Notes:</w:t>
      </w:r>
    </w:p>
    <w:p>
      <w:pPr>
        <w:pStyle w:val="Heading1"/>
      </w:pPr>
      <w:r>
        <w:t>Recommendations</w:t>
      </w:r>
    </w:p>
    <w:p>
      <w:r>
        <w:t>Based on today's assessment: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