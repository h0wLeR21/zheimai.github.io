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Saurabh</w:t>
      </w:r>
    </w:p>
    <w:p>
      <w:r>
        <w:t>Assessment Date: February 21, 2025</w:t>
      </w:r>
    </w:p>
    <w:p>
      <w:r>
        <w:t>Assessment Time: 09:31 AM</w:t>
      </w:r>
    </w:p>
    <w:p>
      <w:r>
        <w:t>Assessment Number: 1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do you do with a toothbrush?</w:t>
      </w:r>
      <w:r>
        <w:rPr>
          <w:b/>
        </w:rPr>
        <w:br/>
        <w:t xml:space="preserve">Answer: </w:t>
      </w:r>
      <w:r>
        <w:t>brush teeth</w:t>
      </w:r>
    </w:p>
    <w:p/>
    <w:p>
      <w:r>
        <w:rPr>
          <w:b/>
        </w:rPr>
        <w:t xml:space="preserve">Question: </w:t>
      </w:r>
      <w:r>
        <w:t>What is something you use to drink water?</w:t>
      </w:r>
      <w:r>
        <w:rPr>
          <w:b/>
        </w:rPr>
        <w:br/>
        <w:t xml:space="preserve">Answer: </w:t>
      </w:r>
      <w:r>
        <w:t>plate</w:t>
      </w:r>
    </w:p>
    <w:p/>
    <w:p>
      <w:r>
        <w:rPr>
          <w:b/>
        </w:rPr>
        <w:t xml:space="preserve">Question: </w:t>
      </w:r>
      <w:r>
        <w:t>Can you name three colours?</w:t>
      </w:r>
      <w:r>
        <w:rPr>
          <w:b/>
        </w:rPr>
        <w:br/>
        <w:t xml:space="preserve">Answer: </w:t>
      </w:r>
      <w:r>
        <w:t>red blue</w:t>
      </w:r>
    </w:p>
    <w:p/>
    <w:p>
      <w:r>
        <w:rPr>
          <w:b/>
        </w:rPr>
        <w:t xml:space="preserve">Question: </w:t>
      </w:r>
      <w:r>
        <w:t>What number comes after 99?</w:t>
      </w:r>
      <w:r>
        <w:rPr>
          <w:b/>
        </w:rPr>
        <w:br/>
        <w:t xml:space="preserve">Answer: </w:t>
      </w:r>
      <w:r>
        <w:t>100</w:t>
      </w:r>
    </w:p>
    <w:p/>
    <w:p>
      <w:r>
        <w:rPr>
          <w:b/>
        </w:rPr>
        <w:t xml:space="preserve">Question: </w:t>
      </w:r>
      <w:r>
        <w:t>If a clock shows 3:15, what time will it be in 45 minutes?</w:t>
      </w:r>
      <w:r>
        <w:rPr>
          <w:b/>
        </w:rPr>
        <w:br/>
        <w:t xml:space="preserve">Answer: </w:t>
      </w:r>
      <w:r>
        <w:t>4</w:t>
      </w:r>
    </w:p>
    <w:p/>
    <w:p>
      <w:r>
        <w:rPr>
          <w:b/>
        </w:rPr>
        <w:t xml:space="preserve">Question: </w:t>
      </w:r>
      <w:r>
        <w:t>What do you wear when it’s cold outside?</w:t>
      </w:r>
      <w:r>
        <w:rPr>
          <w:b/>
        </w:rPr>
        <w:br/>
        <w:t xml:space="preserve">Answer: </w:t>
      </w:r>
      <w:r>
        <w:t>wear jacket</w:t>
      </w:r>
    </w:p>
    <w:p/>
    <w:p>
      <w:r>
        <w:rPr>
          <w:b/>
        </w:rPr>
        <w:t xml:space="preserve">Question: </w:t>
      </w:r>
      <w:r>
        <w:t>What is 3 times 4?</w:t>
      </w:r>
      <w:r>
        <w:rPr>
          <w:b/>
        </w:rPr>
        <w:br/>
        <w:t xml:space="preserve">Answer: </w:t>
      </w:r>
      <w:r>
        <w:t>12</w:t>
      </w:r>
    </w:p>
    <w:p/>
    <w:p>
      <w:r>
        <w:rPr>
          <w:b/>
        </w:rPr>
        <w:t xml:space="preserve">Question: </w:t>
      </w:r>
      <w:r>
        <w:t>What is 5 plus 5 minus 3?</w:t>
      </w:r>
      <w:r>
        <w:rPr>
          <w:b/>
        </w:rPr>
        <w:br/>
        <w:t xml:space="preserve">Answer: </w:t>
      </w:r>
      <w:r>
        <w:t>7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birds</w:t>
      </w:r>
    </w:p>
    <w:p/>
    <w:p>
      <w:r>
        <w:rPr>
          <w:b/>
        </w:rPr>
        <w:t xml:space="preserve">Question: </w:t>
      </w:r>
      <w:r>
        <w:t>What do you use an umbrella for?</w:t>
      </w:r>
      <w:r>
        <w:rPr>
          <w:b/>
        </w:rPr>
        <w:br/>
        <w:t xml:space="preserve">Answer: </w:t>
      </w:r>
      <w:r>
        <w:t>to protect from rain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