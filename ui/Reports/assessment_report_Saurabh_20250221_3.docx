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Saurabh</w:t>
      </w:r>
    </w:p>
    <w:p>
      <w:r>
        <w:t>Assessment Date: February 21, 2025</w:t>
      </w:r>
    </w:p>
    <w:p>
      <w:r>
        <w:t>Assessment Time: 09:35 AM</w:t>
      </w:r>
    </w:p>
    <w:p>
      <w:r>
        <w:t>Assessment Number: 3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What is double of 7?</w:t>
      </w:r>
      <w:r>
        <w:rPr>
          <w:b/>
        </w:rPr>
        <w:br/>
        <w:t xml:space="preserve">Answer: </w:t>
      </w:r>
      <w:r>
        <w:t>14</w:t>
      </w:r>
    </w:p>
    <w:p/>
    <w:p>
      <w:r>
        <w:rPr>
          <w:b/>
        </w:rPr>
        <w:t xml:space="preserve">Question: </w:t>
      </w:r>
      <w:r>
        <w:t>If you buy something for $10 and pay with a $20 bill, how much change do you get?</w:t>
      </w:r>
      <w:r>
        <w:rPr>
          <w:b/>
        </w:rPr>
        <w:br/>
        <w:t xml:space="preserve">Answer: </w:t>
      </w:r>
      <w:r>
        <w:t>10</w:t>
      </w:r>
    </w:p>
    <w:p/>
    <w:p>
      <w:r>
        <w:rPr>
          <w:b/>
        </w:rPr>
        <w:t xml:space="preserve">Question: </w:t>
      </w:r>
      <w:r>
        <w:t>What would you do if you were feeling cold?</w:t>
      </w:r>
      <w:r>
        <w:rPr>
          <w:b/>
        </w:rPr>
        <w:br/>
        <w:t xml:space="preserve">Answer: </w:t>
      </w:r>
      <w:r/>
    </w:p>
    <w:p/>
    <w:p>
      <w:r>
        <w:rPr>
          <w:b/>
        </w:rPr>
        <w:t xml:space="preserve">Question: </w:t>
      </w:r>
      <w:r>
        <w:t>What is half of 100?</w:t>
      </w:r>
      <w:r>
        <w:rPr>
          <w:b/>
        </w:rPr>
        <w:br/>
        <w:t xml:space="preserve">Answer: </w:t>
      </w:r>
      <w:r>
        <w:t>50</w:t>
      </w:r>
    </w:p>
    <w:p/>
    <w:p>
      <w:r>
        <w:rPr>
          <w:b/>
        </w:rPr>
        <w:t xml:space="preserve">Question: </w:t>
      </w:r>
      <w:r>
        <w:t>Can you recite the alphabet?</w:t>
      </w:r>
      <w:r>
        <w:rPr>
          <w:b/>
        </w:rPr>
        <w:br/>
        <w:t xml:space="preserve">Answer: </w:t>
      </w:r>
      <w:r>
        <w:t>a b c d e f g h</w:t>
      </w:r>
    </w:p>
    <w:p/>
    <w:p>
      <w:r>
        <w:rPr>
          <w:b/>
        </w:rPr>
        <w:t xml:space="preserve">Question: </w:t>
      </w:r>
      <w:r>
        <w:t>Can you arrange these words into a sentence: "blue sky the is"?</w:t>
      </w:r>
      <w:r>
        <w:rPr>
          <w:b/>
        </w:rPr>
        <w:br/>
        <w:t xml:space="preserve">Answer: </w:t>
      </w:r>
      <w:r/>
    </w:p>
    <w:p/>
    <w:p>
      <w:r>
        <w:rPr>
          <w:b/>
        </w:rPr>
        <w:t xml:space="preserve">Question: </w:t>
      </w:r>
      <w:r>
        <w:t>If you add 10 and 5, what do you get?</w:t>
      </w:r>
      <w:r>
        <w:rPr>
          <w:b/>
        </w:rPr>
        <w:br/>
        <w:t xml:space="preserve">Answer: </w:t>
      </w:r>
      <w:r>
        <w:t>15</w:t>
      </w:r>
    </w:p>
    <w:p/>
    <w:p>
      <w:r>
        <w:rPr>
          <w:b/>
        </w:rPr>
        <w:t xml:space="preserve">Question: </w:t>
      </w:r>
      <w:r>
        <w:t>What do you do with a book?</w:t>
      </w:r>
      <w:r>
        <w:rPr>
          <w:b/>
        </w:rPr>
        <w:br/>
        <w:t xml:space="preserve">Answer: </w:t>
      </w:r>
      <w:r>
        <w:t>read</w:t>
      </w:r>
    </w:p>
    <w:p/>
    <w:p>
      <w:r>
        <w:rPr>
          <w:b/>
        </w:rPr>
        <w:t xml:space="preserve">Question: </w:t>
      </w:r>
      <w:r>
        <w:t>What is the next number in this pattern: 5, 10, 15, 20, ___?</w:t>
      </w:r>
      <w:r>
        <w:rPr>
          <w:b/>
        </w:rPr>
        <w:br/>
        <w:t xml:space="preserve">Answer: </w:t>
      </w:r>
      <w:r>
        <w:t>25</w:t>
      </w:r>
    </w:p>
    <w:p/>
    <w:p>
      <w:r>
        <w:rPr>
          <w:b/>
        </w:rPr>
        <w:t xml:space="preserve">Question: </w:t>
      </w:r>
      <w:r>
        <w:t>What do you use to write with?</w:t>
      </w:r>
      <w:r>
        <w:rPr>
          <w:b/>
        </w:rPr>
        <w:br/>
        <w:t xml:space="preserve">Answer: </w:t>
      </w:r>
      <w:r>
        <w:t>pen</w:t>
      </w:r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