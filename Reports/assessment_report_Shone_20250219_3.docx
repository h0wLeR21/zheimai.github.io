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Memory Assessment Report</w:t>
      </w:r>
    </w:p>
    <w:p>
      <w:r>
        <w:t>Patient Name: Shone</w:t>
      </w:r>
    </w:p>
    <w:p>
      <w:r>
        <w:t>Assessment Date: February 19, 2025</w:t>
      </w:r>
    </w:p>
    <w:p>
      <w:r>
        <w:t>Assessment Time: 02:56 PM</w:t>
      </w:r>
    </w:p>
    <w:p>
      <w:r>
        <w:t>Assessment Number: 3</w:t>
      </w:r>
    </w:p>
    <w:p>
      <w:pPr>
        <w:pStyle w:val="Heading1"/>
      </w:pPr>
      <w:r>
        <w:t>Assessment Details</w:t>
      </w:r>
    </w:p>
    <w:p>
      <w:r>
        <w:rPr>
          <w:b/>
        </w:rPr>
        <w:t xml:space="preserve">Question: </w:t>
      </w:r>
      <w:r>
        <w:t>Can you name three colours?</w:t>
      </w:r>
      <w:r>
        <w:rPr>
          <w:b/>
        </w:rPr>
        <w:br/>
        <w:t xml:space="preserve">Answer: </w:t>
      </w:r>
      <w:r>
        <w:t>red green blue</w:t>
      </w:r>
    </w:p>
    <w:p/>
    <w:p>
      <w:r>
        <w:rPr>
          <w:b/>
        </w:rPr>
        <w:t xml:space="preserve">Question: </w:t>
      </w:r>
      <w:r>
        <w:t>If you subtract 7 from 20, what is the answer?</w:t>
      </w:r>
      <w:r>
        <w:rPr>
          <w:b/>
        </w:rPr>
        <w:br/>
        <w:t xml:space="preserve">Answer: </w:t>
      </w:r>
      <w:r>
        <w:t>13</w:t>
      </w:r>
    </w:p>
    <w:p/>
    <w:p>
      <w:r>
        <w:rPr>
          <w:b/>
        </w:rPr>
        <w:t xml:space="preserve">Question: </w:t>
      </w:r>
      <w:r>
        <w:t>What is something that keeps food cold?</w:t>
      </w:r>
      <w:r>
        <w:rPr>
          <w:b/>
        </w:rPr>
        <w:br/>
        <w:t xml:space="preserve">Answer: </w:t>
      </w:r>
      <w:r>
        <w:t>fridge</w:t>
      </w:r>
    </w:p>
    <w:p/>
    <w:p>
      <w:r>
        <w:rPr>
          <w:b/>
        </w:rPr>
        <w:t xml:space="preserve">Question: </w:t>
      </w:r>
      <w:r>
        <w:t>What is 12 divided by 4?</w:t>
      </w:r>
      <w:r>
        <w:rPr>
          <w:b/>
        </w:rPr>
        <w:br/>
        <w:t xml:space="preserve">Answer: </w:t>
      </w:r>
      <w:r>
        <w:t>3</w:t>
      </w:r>
    </w:p>
    <w:p/>
    <w:p>
      <w:r>
        <w:rPr>
          <w:b/>
        </w:rPr>
        <w:t xml:space="preserve">Question: </w:t>
      </w:r>
      <w:r>
        <w:t>What do you wear on your feet?</w:t>
      </w:r>
      <w:r>
        <w:rPr>
          <w:b/>
        </w:rPr>
        <w:br/>
        <w:t xml:space="preserve">Answer: </w:t>
      </w:r>
      <w:r>
        <w:t>shoe</w:t>
      </w:r>
    </w:p>
    <w:p/>
    <w:p>
      <w:r>
        <w:rPr>
          <w:b/>
        </w:rPr>
        <w:t xml:space="preserve">Question: </w:t>
      </w:r>
      <w:r>
        <w:t>What is the opposite of the word "hot"?</w:t>
      </w:r>
      <w:r>
        <w:rPr>
          <w:b/>
        </w:rPr>
        <w:br/>
        <w:t xml:space="preserve">Answer: </w:t>
      </w:r>
      <w:r>
        <w:t>cold</w:t>
      </w:r>
    </w:p>
    <w:p/>
    <w:p>
      <w:r>
        <w:rPr>
          <w:b/>
        </w:rPr>
        <w:t xml:space="preserve">Question: </w:t>
      </w:r>
      <w:r>
        <w:t>How many legs do two cats have in total?</w:t>
      </w:r>
      <w:r>
        <w:rPr>
          <w:b/>
        </w:rPr>
        <w:br/>
        <w:t xml:space="preserve">Answer: </w:t>
      </w:r>
      <w:r>
        <w:t>8</w:t>
      </w:r>
    </w:p>
    <w:p/>
    <w:p>
      <w:r>
        <w:rPr>
          <w:b/>
        </w:rPr>
        <w:t xml:space="preserve">Question: </w:t>
      </w:r>
      <w:r>
        <w:t>Can you list four different fruits?</w:t>
      </w:r>
      <w:r>
        <w:rPr>
          <w:b/>
        </w:rPr>
        <w:br/>
        <w:t xml:space="preserve">Answer: </w:t>
      </w:r>
      <w:r>
        <w:t>apple orange grapes pineapple</w:t>
      </w:r>
    </w:p>
    <w:p/>
    <w:p>
      <w:r>
        <w:rPr>
          <w:b/>
        </w:rPr>
        <w:t xml:space="preserve">Question: </w:t>
      </w:r>
      <w:r>
        <w:t>Name the months of the year in order.</w:t>
      </w:r>
      <w:r>
        <w:rPr>
          <w:b/>
        </w:rPr>
        <w:br/>
        <w:t xml:space="preserve">Answer: </w:t>
      </w:r>
      <w:r>
        <w:t>jan feb mar apr may jun jul agu sep oct nov dec</w:t>
      </w:r>
    </w:p>
    <w:p/>
    <w:p>
      <w:r>
        <w:rPr>
          <w:b/>
        </w:rPr>
        <w:t xml:space="preserve">Question: </w:t>
      </w:r>
      <w:r>
        <w:t>What would you do if you were feeling cold?</w:t>
      </w:r>
      <w:r>
        <w:rPr>
          <w:b/>
        </w:rPr>
        <w:br/>
        <w:t xml:space="preserve">Answer: </w:t>
      </w:r>
      <w:r>
        <w:t>wear a jacket</w:t>
      </w:r>
    </w:p>
    <w:p/>
    <w:p>
      <w:pPr>
        <w:pStyle w:val="Heading1"/>
      </w:pPr>
      <w:r>
        <w:t>Clinical Observations</w:t>
      </w:r>
    </w:p>
    <w:p>
      <w:r>
        <w:t>Memory Performance Observations:</w:t>
      </w:r>
    </w:p>
    <w:p>
      <w:r>
        <w:t>• Response Time and Clarity:</w:t>
      </w:r>
    </w:p>
    <w:p>
      <w:r>
        <w:t>• Behavioral Observations:</w:t>
      </w:r>
    </w:p>
    <w:p>
      <w:r>
        <w:t>• Additional Notes:</w:t>
      </w:r>
    </w:p>
    <w:p>
      <w:pPr>
        <w:pStyle w:val="Heading1"/>
      </w:pPr>
      <w:r>
        <w:t>Recommendations</w:t>
      </w:r>
    </w:p>
    <w:p>
      <w:r>
        <w:t>Based on today's assessment: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